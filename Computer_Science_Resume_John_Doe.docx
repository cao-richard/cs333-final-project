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2FA30" w14:textId="77777777" w:rsidR="00890FA0" w:rsidRDefault="00000000">
      <w:pPr>
        <w:pStyle w:val="Heading1"/>
      </w:pPr>
      <w:r>
        <w:t>John Doe</w:t>
      </w:r>
    </w:p>
    <w:p w14:paraId="43B4DBC7" w14:textId="77777777" w:rsidR="00890FA0" w:rsidRDefault="00000000">
      <w:r>
        <w:rPr>
          <w:b/>
        </w:rPr>
        <w:t xml:space="preserve">Location: </w:t>
      </w:r>
      <w:r>
        <w:t>San Francisco, CA</w:t>
      </w:r>
      <w:r>
        <w:br/>
      </w:r>
      <w:r>
        <w:rPr>
          <w:b/>
        </w:rPr>
        <w:t xml:space="preserve">Phone: </w:t>
      </w:r>
      <w:r>
        <w:t>(123) 456-7890</w:t>
      </w:r>
      <w:r>
        <w:br/>
      </w:r>
      <w:r>
        <w:rPr>
          <w:b/>
        </w:rPr>
        <w:t xml:space="preserve">Email: </w:t>
      </w:r>
      <w:r>
        <w:t>john.doe@example.com</w:t>
      </w:r>
      <w:r>
        <w:br/>
      </w:r>
      <w:r>
        <w:rPr>
          <w:b/>
        </w:rPr>
        <w:t xml:space="preserve">LinkedIn: </w:t>
      </w:r>
      <w:r>
        <w:t>linkedin.com/in/johndoe</w:t>
      </w:r>
      <w:r>
        <w:br/>
      </w:r>
    </w:p>
    <w:p w14:paraId="0C60410E" w14:textId="77777777" w:rsidR="00890FA0" w:rsidRDefault="00000000">
      <w:pPr>
        <w:pStyle w:val="Heading2"/>
      </w:pPr>
      <w:r>
        <w:t>Objective</w:t>
      </w:r>
    </w:p>
    <w:p w14:paraId="63AC6ECE" w14:textId="77777777" w:rsidR="00890FA0" w:rsidRDefault="00000000">
      <w:r>
        <w:t>Innovative and detail-oriented Computer Science graduate with a passion for developing scalable applications and improving software efficiency. Seeking a position as a Software Developer to leverage my skills in programming and problem-solving.</w:t>
      </w:r>
    </w:p>
    <w:p w14:paraId="6923C1EE" w14:textId="77777777" w:rsidR="00890FA0" w:rsidRDefault="00000000">
      <w:pPr>
        <w:pStyle w:val="Heading2"/>
      </w:pPr>
      <w:r>
        <w:t>Education</w:t>
      </w:r>
    </w:p>
    <w:p w14:paraId="1BD3B349" w14:textId="77777777" w:rsidR="00890FA0" w:rsidRDefault="00000000">
      <w:r>
        <w:rPr>
          <w:b/>
        </w:rPr>
        <w:t>Bachelor of Science in Computer Science</w:t>
      </w:r>
      <w:r>
        <w:rPr>
          <w:b/>
        </w:rPr>
        <w:br/>
      </w:r>
      <w:r w:rsidRPr="003D375A">
        <w:rPr>
          <w:iCs/>
        </w:rPr>
        <w:t>University of California, Berkeley</w:t>
      </w:r>
      <w:r>
        <w:rPr>
          <w:i/>
        </w:rPr>
        <w:br/>
      </w:r>
      <w:r>
        <w:t>Graduated May 2022</w:t>
      </w:r>
      <w:r>
        <w:br/>
      </w:r>
    </w:p>
    <w:p w14:paraId="2391B99C" w14:textId="77777777" w:rsidR="00890FA0" w:rsidRDefault="00000000">
      <w:pPr>
        <w:pStyle w:val="Heading2"/>
      </w:pPr>
      <w:r>
        <w:t>Technical Skills</w:t>
      </w:r>
    </w:p>
    <w:p w14:paraId="288A5117" w14:textId="77777777" w:rsidR="00890FA0" w:rsidRDefault="00000000">
      <w:r>
        <w:rPr>
          <w:b/>
        </w:rPr>
        <w:t xml:space="preserve">Languages: </w:t>
      </w:r>
      <w:r>
        <w:t>Python, Java, C++, SQL</w:t>
      </w:r>
      <w:r>
        <w:br/>
      </w:r>
      <w:r>
        <w:rPr>
          <w:b/>
        </w:rPr>
        <w:t xml:space="preserve">Frameworks/Tools: </w:t>
      </w:r>
      <w:r>
        <w:t>React, Node.js, Docker, Kubernetes</w:t>
      </w:r>
      <w:r>
        <w:br/>
      </w:r>
      <w:r>
        <w:rPr>
          <w:b/>
        </w:rPr>
        <w:t xml:space="preserve">Systems: </w:t>
      </w:r>
      <w:r>
        <w:t>Linux, Windows</w:t>
      </w:r>
      <w:r>
        <w:br/>
      </w:r>
    </w:p>
    <w:p w14:paraId="5D55BAC4" w14:textId="77777777" w:rsidR="00890FA0" w:rsidRDefault="00000000">
      <w:pPr>
        <w:pStyle w:val="Heading2"/>
      </w:pPr>
      <w:r>
        <w:t>Professional Experience</w:t>
      </w:r>
    </w:p>
    <w:p w14:paraId="3CEAE21F" w14:textId="77777777" w:rsidR="00890FA0" w:rsidRDefault="00000000">
      <w:pPr>
        <w:pStyle w:val="ListBullet"/>
      </w:pPr>
      <w:r>
        <w:rPr>
          <w:b/>
        </w:rPr>
        <w:t>Software Developer Intern, Tech Solutions Inc., San Francisco, CA (June 2021 - August 2021)</w:t>
      </w:r>
      <w:r>
        <w:rPr>
          <w:b/>
        </w:rPr>
        <w:br/>
      </w:r>
      <w:r>
        <w:t>Developed and optimized API endpoints using Node.js, improving data retrieval speed by 30%.</w:t>
      </w:r>
      <w:r>
        <w:br/>
        <w:t>Collaborated on a team that implemented a real-time communication feature in an existing app, enhancing user engagement.</w:t>
      </w:r>
      <w:r>
        <w:br/>
        <w:t>Assisted in deploying applications using Docker, improving deployment efficiency.</w:t>
      </w:r>
      <w:r>
        <w:br/>
      </w:r>
    </w:p>
    <w:p w14:paraId="19F18ED7" w14:textId="77777777" w:rsidR="00890FA0" w:rsidRDefault="00000000">
      <w:pPr>
        <w:pStyle w:val="Heading2"/>
      </w:pPr>
      <w:r>
        <w:t>Projects</w:t>
      </w:r>
    </w:p>
    <w:p w14:paraId="63017DD5" w14:textId="77777777" w:rsidR="00890FA0" w:rsidRDefault="00000000">
      <w:pPr>
        <w:pStyle w:val="ListBullet"/>
      </w:pPr>
      <w:r>
        <w:rPr>
          <w:b/>
        </w:rPr>
        <w:t>Smart Home System (Personal Project)</w:t>
      </w:r>
      <w:r>
        <w:rPr>
          <w:b/>
        </w:rPr>
        <w:br/>
      </w:r>
      <w:r>
        <w:t>Designed and implemented a smart home management system using IoT devices, controlled via a custom-built app in React.</w:t>
      </w:r>
      <w:r>
        <w:br/>
        <w:t>Integrated third-party APIs for weather and home security features.</w:t>
      </w:r>
      <w:r>
        <w:br/>
      </w:r>
    </w:p>
    <w:p w14:paraId="4B454944" w14:textId="77777777" w:rsidR="00890FA0" w:rsidRDefault="00000000">
      <w:pPr>
        <w:pStyle w:val="ListBullet"/>
      </w:pPr>
      <w:r>
        <w:rPr>
          <w:b/>
        </w:rPr>
        <w:t>University Enrollment Database System (Academic Project)</w:t>
      </w:r>
      <w:r>
        <w:rPr>
          <w:b/>
        </w:rPr>
        <w:br/>
      </w:r>
      <w:r>
        <w:t xml:space="preserve">Developed a database system for handling student enrollments and course registrations </w:t>
      </w:r>
      <w:r>
        <w:lastRenderedPageBreak/>
        <w:t>using Java and SQL.</w:t>
      </w:r>
      <w:r>
        <w:br/>
        <w:t>Implemented complex SQL queries for data analysis and reporting.</w:t>
      </w:r>
      <w:r>
        <w:br/>
      </w:r>
    </w:p>
    <w:p w14:paraId="3C189D54" w14:textId="77777777" w:rsidR="00890FA0" w:rsidRDefault="00000000">
      <w:pPr>
        <w:pStyle w:val="Heading2"/>
      </w:pPr>
      <w:r>
        <w:t>Certifications</w:t>
      </w:r>
    </w:p>
    <w:p w14:paraId="17588160" w14:textId="77777777" w:rsidR="00890FA0" w:rsidRDefault="00000000">
      <w:r>
        <w:t>Certified Java Developer - Oracle Corporation, 2022</w:t>
      </w:r>
      <w:r>
        <w:br/>
      </w:r>
    </w:p>
    <w:p w14:paraId="3967FBE5" w14:textId="77777777" w:rsidR="00890FA0" w:rsidRDefault="00000000">
      <w:pPr>
        <w:pStyle w:val="Heading2"/>
      </w:pPr>
      <w:r>
        <w:t>Awards and Honors</w:t>
      </w:r>
    </w:p>
    <w:p w14:paraId="6537469F" w14:textId="77777777" w:rsidR="00890FA0" w:rsidRDefault="00000000">
      <w:r>
        <w:t>Dean's List - University of California, Berkeley, 2020-2022</w:t>
      </w:r>
      <w:r>
        <w:br/>
      </w:r>
    </w:p>
    <w:p w14:paraId="149D3814" w14:textId="77777777" w:rsidR="00890FA0" w:rsidRDefault="00000000">
      <w:pPr>
        <w:pStyle w:val="Heading2"/>
      </w:pPr>
      <w:r>
        <w:t>Professional Affiliations</w:t>
      </w:r>
    </w:p>
    <w:p w14:paraId="6E7D0379" w14:textId="77777777" w:rsidR="00890FA0" w:rsidRDefault="00000000">
      <w:r>
        <w:t>Association for Computing Machinery (ACM) - Member since 2020</w:t>
      </w:r>
      <w:r>
        <w:br/>
      </w:r>
    </w:p>
    <w:sectPr w:rsidR="00890FA0" w:rsidSect="00B568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7628818">
    <w:abstractNumId w:val="8"/>
  </w:num>
  <w:num w:numId="2" w16cid:durableId="1550848306">
    <w:abstractNumId w:val="6"/>
  </w:num>
  <w:num w:numId="3" w16cid:durableId="1181816976">
    <w:abstractNumId w:val="5"/>
  </w:num>
  <w:num w:numId="4" w16cid:durableId="1457411066">
    <w:abstractNumId w:val="4"/>
  </w:num>
  <w:num w:numId="5" w16cid:durableId="2042970612">
    <w:abstractNumId w:val="7"/>
  </w:num>
  <w:num w:numId="6" w16cid:durableId="1488786003">
    <w:abstractNumId w:val="3"/>
  </w:num>
  <w:num w:numId="7" w16cid:durableId="135536565">
    <w:abstractNumId w:val="2"/>
  </w:num>
  <w:num w:numId="8" w16cid:durableId="1424574045">
    <w:abstractNumId w:val="1"/>
  </w:num>
  <w:num w:numId="9" w16cid:durableId="79529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75A"/>
    <w:rsid w:val="00890FA0"/>
    <w:rsid w:val="00AA1D8D"/>
    <w:rsid w:val="00B47730"/>
    <w:rsid w:val="00B568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55D84"/>
  <w14:defaultImageDpi w14:val="300"/>
  <w15:docId w15:val="{B0CB5A3F-A8B5-4B0C-AEC7-16006157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Cao</cp:lastModifiedBy>
  <cp:revision>2</cp:revision>
  <cp:lastPrinted>2024-05-08T01:48:00Z</cp:lastPrinted>
  <dcterms:created xsi:type="dcterms:W3CDTF">2013-12-23T23:15:00Z</dcterms:created>
  <dcterms:modified xsi:type="dcterms:W3CDTF">2024-05-08T01:57:00Z</dcterms:modified>
  <cp:category/>
</cp:coreProperties>
</file>